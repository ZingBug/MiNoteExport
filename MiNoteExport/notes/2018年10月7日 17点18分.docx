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测试107</w:t>
        <w:br/>
      </w:r>
    </w:p>
    <w:p>
      <w:r>
        <w:t>2018年10月7日 17点18分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