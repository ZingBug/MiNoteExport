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测试106</w:t>
        <w:br/>
      </w:r>
    </w:p>
    <w:p>
      <w:r>
        <w:t>2018年10月6日 22点04分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